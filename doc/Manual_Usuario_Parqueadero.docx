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42553" w14:textId="77777777" w:rsidR="00D36B1C" w:rsidRDefault="00000000">
      <w:pPr>
        <w:pStyle w:val="Ttulo"/>
      </w:pPr>
      <w:r>
        <w:t>Manual de Usuario</w:t>
      </w:r>
    </w:p>
    <w:p w14:paraId="62E386CD" w14:textId="77777777" w:rsidR="00D4761D" w:rsidRDefault="00000000" w:rsidP="00D4761D">
      <w:pPr>
        <w:pStyle w:val="Ttulo1"/>
      </w:pPr>
      <w:r>
        <w:t>Sistema de Parqueadero "Nido de Ruedas"</w:t>
      </w:r>
    </w:p>
    <w:p w14:paraId="139FB129" w14:textId="63A598CB" w:rsidR="00D36B1C" w:rsidRDefault="00000000" w:rsidP="00D4761D">
      <w:pPr>
        <w:pStyle w:val="Ttulo1"/>
      </w:pPr>
      <w:r>
        <w:t xml:space="preserve"> Descripción General</w:t>
      </w:r>
    </w:p>
    <w:p w14:paraId="705C28E4" w14:textId="0AE8C634" w:rsidR="00D36B1C" w:rsidRDefault="00000000">
      <w:r>
        <w:t xml:space="preserve">El programa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, retiro y administración de vehículos en el parqueadero “Nido de Ruedas”, que presta servicio únicamente </w:t>
      </w:r>
      <w:proofErr w:type="gramStart"/>
      <w:r>
        <w:t>a</w:t>
      </w:r>
      <w:proofErr w:type="gramEnd"/>
      <w:r>
        <w:t xml:space="preserve"> automóviles (no se permiten motos).</w:t>
      </w:r>
    </w:p>
    <w:p w14:paraId="1A99991C" w14:textId="4DB74542" w:rsidR="00D36B1C" w:rsidRDefault="00000000">
      <w:pPr>
        <w:pStyle w:val="Ttulo2"/>
      </w:pPr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18DBB8E5" w14:textId="77777777" w:rsidR="00D4761D" w:rsidRPr="00D4761D" w:rsidRDefault="00D4761D" w:rsidP="00D4761D"/>
    <w:p w14:paraId="11937867" w14:textId="77777777" w:rsidR="00D36B1C" w:rsidRDefault="00000000">
      <w:r>
        <w:t xml:space="preserve">-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ingreso</w:t>
      </w:r>
      <w:proofErr w:type="spellEnd"/>
      <w:r>
        <w:t xml:space="preserve"> de vehículos</w:t>
      </w:r>
    </w:p>
    <w:p w14:paraId="617EC7DB" w14:textId="77777777" w:rsidR="00D36B1C" w:rsidRDefault="00000000">
      <w:r>
        <w:t>- Cálculo y cobro al retirar un vehículo</w:t>
      </w:r>
    </w:p>
    <w:p w14:paraId="57C5FE7D" w14:textId="77777777" w:rsidR="00D36B1C" w:rsidRDefault="00000000">
      <w:r>
        <w:t>- Emisión de recibos de ingreso y facturas de salida</w:t>
      </w:r>
    </w:p>
    <w:p w14:paraId="61C0EAC2" w14:textId="77777777" w:rsidR="00D36B1C" w:rsidRDefault="00000000">
      <w:r>
        <w:t>- Módulo administrativo con reportes estadísticos</w:t>
      </w:r>
    </w:p>
    <w:p w14:paraId="40FAFD27" w14:textId="11D75801" w:rsidR="00D36B1C" w:rsidRDefault="00000000">
      <w:pPr>
        <w:pStyle w:val="Ttulo2"/>
      </w:pPr>
      <w:r>
        <w:t xml:space="preserve"> </w:t>
      </w:r>
      <w:proofErr w:type="spellStart"/>
      <w:r>
        <w:t>Requisitos</w:t>
      </w:r>
      <w:proofErr w:type="spellEnd"/>
      <w:r>
        <w:t xml:space="preserve"> del Sistema</w:t>
      </w:r>
    </w:p>
    <w:p w14:paraId="13FA7EE5" w14:textId="77777777" w:rsidR="00D4761D" w:rsidRPr="00D4761D" w:rsidRDefault="00D4761D" w:rsidP="00D4761D"/>
    <w:p w14:paraId="77CE917D" w14:textId="77777777" w:rsidR="00D36B1C" w:rsidRDefault="00000000">
      <w:r>
        <w:t>- Python 3.6 o superior</w:t>
      </w:r>
    </w:p>
    <w:p w14:paraId="4AB05DD3" w14:textId="77777777" w:rsidR="00D36B1C" w:rsidRDefault="00000000">
      <w:r>
        <w:t>- Sistema operativo Windows, Linux o macOS</w:t>
      </w:r>
    </w:p>
    <w:p w14:paraId="6B0C3367" w14:textId="77777777" w:rsidR="00D36B1C" w:rsidRDefault="00000000">
      <w:r>
        <w:t>- Consola o terminal para ejecutar el programa</w:t>
      </w:r>
    </w:p>
    <w:p w14:paraId="4E1CE8C2" w14:textId="7CE2F31D" w:rsidR="00D36B1C" w:rsidRDefault="00000000">
      <w:pPr>
        <w:pStyle w:val="Ttulo2"/>
      </w:pPr>
      <w:proofErr w:type="spellStart"/>
      <w:r>
        <w:t>Instrucciones</w:t>
      </w:r>
      <w:proofErr w:type="spellEnd"/>
      <w:r>
        <w:t xml:space="preserve"> de Uso</w:t>
      </w:r>
    </w:p>
    <w:p w14:paraId="461A3B82" w14:textId="77777777" w:rsidR="00D36B1C" w:rsidRDefault="00000000">
      <w:pPr>
        <w:pStyle w:val="Ttulo3"/>
      </w:pPr>
      <w:r>
        <w:t>1. Iniciar el Programa</w:t>
      </w:r>
    </w:p>
    <w:p w14:paraId="7769CCAE" w14:textId="77777777" w:rsidR="00D36B1C" w:rsidRDefault="00000000">
      <w:r>
        <w:t>Para iniciar el programa, abre una terminal o consola y ejecuta:</w:t>
      </w:r>
    </w:p>
    <w:p w14:paraId="30DE22FA" w14:textId="77777777" w:rsidR="00D36B1C" w:rsidRDefault="00000000">
      <w:pPr>
        <w:pStyle w:val="Citadestacada"/>
      </w:pPr>
      <w:r>
        <w:t>python parqueadero.py</w:t>
      </w:r>
    </w:p>
    <w:p w14:paraId="54F09CB9" w14:textId="77777777" w:rsidR="00D36B1C" w:rsidRDefault="00000000">
      <w:r>
        <w:t>Verás el siguiente menú:</w:t>
      </w:r>
    </w:p>
    <w:p w14:paraId="2DB93F1F" w14:textId="77777777" w:rsidR="00D36B1C" w:rsidRDefault="00000000">
      <w:pPr>
        <w:pStyle w:val="Citadestacada"/>
      </w:pPr>
      <w:r>
        <w:br/>
        <w:t>--- Parqueadero Nido de Ruedas ---</w:t>
      </w:r>
      <w:r>
        <w:br/>
        <w:t>1. Ingresar vehículo</w:t>
      </w:r>
      <w:r>
        <w:br/>
        <w:t>2. Retirar vehículo</w:t>
      </w:r>
      <w:r>
        <w:br/>
        <w:t>3. Módulo administrador</w:t>
      </w:r>
      <w:r>
        <w:br/>
      </w:r>
      <w:r>
        <w:lastRenderedPageBreak/>
        <w:t>4. Salir</w:t>
      </w:r>
      <w:r>
        <w:br/>
      </w:r>
    </w:p>
    <w:p w14:paraId="36B760E7" w14:textId="77777777" w:rsidR="00D36B1C" w:rsidRDefault="00000000">
      <w:pPr>
        <w:pStyle w:val="Ttulo3"/>
      </w:pPr>
      <w:r>
        <w:t>2. Ingresar Vehículo</w:t>
      </w:r>
    </w:p>
    <w:p w14:paraId="340D5330" w14:textId="77777777" w:rsidR="00D36B1C" w:rsidRDefault="00000000">
      <w:r>
        <w:t>Selecciona la opción 1. Se te solicitarán los siguientes datos con las respectivas validaciones: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6B1C" w14:paraId="6AB66605" w14:textId="77777777">
        <w:tc>
          <w:tcPr>
            <w:tcW w:w="4320" w:type="dxa"/>
          </w:tcPr>
          <w:p w14:paraId="7E3D2709" w14:textId="77777777" w:rsidR="00D36B1C" w:rsidRDefault="00000000">
            <w:r>
              <w:t>Dato</w:t>
            </w:r>
          </w:p>
        </w:tc>
        <w:tc>
          <w:tcPr>
            <w:tcW w:w="4320" w:type="dxa"/>
          </w:tcPr>
          <w:p w14:paraId="0B0F72DE" w14:textId="77777777" w:rsidR="00D36B1C" w:rsidRDefault="00000000">
            <w:r>
              <w:t>Validaciones</w:t>
            </w:r>
          </w:p>
        </w:tc>
      </w:tr>
      <w:tr w:rsidR="00D36B1C" w14:paraId="744670D7" w14:textId="77777777">
        <w:tc>
          <w:tcPr>
            <w:tcW w:w="4320" w:type="dxa"/>
          </w:tcPr>
          <w:p w14:paraId="7274B092" w14:textId="77777777" w:rsidR="00D36B1C" w:rsidRDefault="00000000">
            <w:r>
              <w:t>Nombre</w:t>
            </w:r>
          </w:p>
        </w:tc>
        <w:tc>
          <w:tcPr>
            <w:tcW w:w="4320" w:type="dxa"/>
          </w:tcPr>
          <w:p w14:paraId="01A6BA51" w14:textId="77777777" w:rsidR="00D36B1C" w:rsidRDefault="00000000">
            <w:r>
              <w:t>Al menos 3 letras, sin números</w:t>
            </w:r>
          </w:p>
        </w:tc>
      </w:tr>
      <w:tr w:rsidR="00D36B1C" w14:paraId="473AA1B0" w14:textId="77777777">
        <w:tc>
          <w:tcPr>
            <w:tcW w:w="4320" w:type="dxa"/>
          </w:tcPr>
          <w:p w14:paraId="4D63E9E2" w14:textId="77777777" w:rsidR="00D36B1C" w:rsidRDefault="00000000">
            <w:r>
              <w:t>Apellido</w:t>
            </w:r>
          </w:p>
        </w:tc>
        <w:tc>
          <w:tcPr>
            <w:tcW w:w="4320" w:type="dxa"/>
          </w:tcPr>
          <w:p w14:paraId="0D105933" w14:textId="77777777" w:rsidR="00D36B1C" w:rsidRDefault="00000000">
            <w:r>
              <w:t>Al menos 3 letras, sin números</w:t>
            </w:r>
          </w:p>
        </w:tc>
      </w:tr>
      <w:tr w:rsidR="00D36B1C" w14:paraId="434B1601" w14:textId="77777777">
        <w:tc>
          <w:tcPr>
            <w:tcW w:w="4320" w:type="dxa"/>
          </w:tcPr>
          <w:p w14:paraId="2F59C491" w14:textId="77777777" w:rsidR="00D36B1C" w:rsidRDefault="00000000">
            <w:r>
              <w:t>Documento</w:t>
            </w:r>
          </w:p>
        </w:tc>
        <w:tc>
          <w:tcPr>
            <w:tcW w:w="4320" w:type="dxa"/>
          </w:tcPr>
          <w:p w14:paraId="21D6AA2C" w14:textId="77777777" w:rsidR="00D36B1C" w:rsidRDefault="00000000">
            <w:r>
              <w:t>Solo números, entre 3 y 15 dígitos</w:t>
            </w:r>
          </w:p>
        </w:tc>
      </w:tr>
      <w:tr w:rsidR="00D36B1C" w14:paraId="61666605" w14:textId="77777777">
        <w:tc>
          <w:tcPr>
            <w:tcW w:w="4320" w:type="dxa"/>
          </w:tcPr>
          <w:p w14:paraId="3297EACC" w14:textId="77777777" w:rsidR="00D36B1C" w:rsidRDefault="00000000">
            <w:r>
              <w:t>Placa</w:t>
            </w:r>
          </w:p>
        </w:tc>
        <w:tc>
          <w:tcPr>
            <w:tcW w:w="4320" w:type="dxa"/>
          </w:tcPr>
          <w:p w14:paraId="09176410" w14:textId="77777777" w:rsidR="00D36B1C" w:rsidRDefault="00000000">
            <w:r>
              <w:t>6 caracteres (3 letras seguidas de 3 números, ej: ABC123)</w:t>
            </w:r>
          </w:p>
        </w:tc>
      </w:tr>
    </w:tbl>
    <w:p w14:paraId="3064AE1A" w14:textId="77777777" w:rsidR="00D36B1C" w:rsidRDefault="00000000">
      <w:r>
        <w:t>Si hay errores en el ingreso, el sistema los listará. Si todo es correcto, el vehículo quedará registrado y se mostrará un recibo con la hora de entrada.</w:t>
      </w:r>
    </w:p>
    <w:p w14:paraId="2177DE95" w14:textId="77777777" w:rsidR="00D36B1C" w:rsidRDefault="00000000">
      <w:pPr>
        <w:pStyle w:val="Ttulo3"/>
      </w:pPr>
      <w:r>
        <w:t>3. Retirar Vehículo</w:t>
      </w:r>
    </w:p>
    <w:p w14:paraId="0EA2CA61" w14:textId="77777777" w:rsidR="00D36B1C" w:rsidRDefault="00000000">
      <w:r>
        <w:t>Selecciona la opción 2 e ingresa la placa del vehículo registrado. El sistema mostrará:</w:t>
      </w:r>
    </w:p>
    <w:p w14:paraId="163AB352" w14:textId="77777777" w:rsidR="00D36B1C" w:rsidRDefault="00000000">
      <w:r>
        <w:t>- Hora de entrada y salida</w:t>
      </w:r>
      <w:r>
        <w:br/>
        <w:t>- Total a pagar:</w:t>
      </w:r>
    </w:p>
    <w:p w14:paraId="64FE2096" w14:textId="77777777" w:rsidR="00D36B1C" w:rsidRDefault="00000000">
      <w:pPr>
        <w:pStyle w:val="Citadestacada"/>
      </w:pPr>
      <w:r>
        <w:br/>
        <w:t xml:space="preserve">  - $7.000 por cada hora completa</w:t>
      </w:r>
      <w:r>
        <w:br/>
        <w:t xml:space="preserve">  - $1.500 por cada cuarto de hora adicional</w:t>
      </w:r>
      <w:r>
        <w:br/>
        <w:t xml:space="preserve">  - Valor mínimo: $7.000</w:t>
      </w:r>
      <w:r>
        <w:br/>
      </w:r>
    </w:p>
    <w:p w14:paraId="0435057E" w14:textId="29958E0E" w:rsidR="00D36B1C" w:rsidRDefault="00000000">
      <w:pPr>
        <w:pStyle w:val="Ttulo3"/>
      </w:pPr>
      <w:r>
        <w:t xml:space="preserve">4.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Administrador</w:t>
      </w:r>
      <w:proofErr w:type="spellEnd"/>
      <w:r w:rsidR="00D4761D">
        <w:br/>
      </w:r>
    </w:p>
    <w:p w14:paraId="012074F0" w14:textId="77777777" w:rsidR="00D36B1C" w:rsidRDefault="00000000">
      <w:r>
        <w:t>Selecciona la opción 3 e ingresa usuario y contraseña. Por defecto: usuario 'admin', contraseña '1234'.</w:t>
      </w:r>
    </w:p>
    <w:p w14:paraId="5532DD93" w14:textId="77777777" w:rsidR="00D36B1C" w:rsidRDefault="00000000">
      <w:r>
        <w:t>Dentro del menú de administración podrás consultar:</w:t>
      </w:r>
    </w:p>
    <w:p w14:paraId="1B6B27B3" w14:textId="77777777" w:rsidR="00D36B1C" w:rsidRDefault="00000000">
      <w:r>
        <w:t>- Total de vehículos registrados</w:t>
      </w:r>
    </w:p>
    <w:p w14:paraId="78DEAE0E" w14:textId="77777777" w:rsidR="00D36B1C" w:rsidRDefault="00000000">
      <w:r>
        <w:t>- Total de vehículos retirados</w:t>
      </w:r>
    </w:p>
    <w:p w14:paraId="11C8397D" w14:textId="77777777" w:rsidR="00D36B1C" w:rsidRDefault="00000000">
      <w:r>
        <w:t>- Total de vehículos sin retirar</w:t>
      </w:r>
    </w:p>
    <w:p w14:paraId="49522130" w14:textId="77777777" w:rsidR="00D36B1C" w:rsidRDefault="00000000">
      <w:r>
        <w:t>- Total recaudado por pagos</w:t>
      </w:r>
    </w:p>
    <w:p w14:paraId="6ED011CA" w14:textId="77777777" w:rsidR="00D36B1C" w:rsidRDefault="00000000">
      <w:r>
        <w:t>- Tiempo promedio de permanencia</w:t>
      </w:r>
    </w:p>
    <w:p w14:paraId="3F476D0A" w14:textId="77777777" w:rsidR="00D36B1C" w:rsidRDefault="00000000">
      <w:r>
        <w:lastRenderedPageBreak/>
        <w:t>- Lista de usuarios registrados</w:t>
      </w:r>
    </w:p>
    <w:p w14:paraId="322EFFCF" w14:textId="77777777" w:rsidR="00D36B1C" w:rsidRDefault="00000000">
      <w:r>
        <w:t>- Vehículos con mayor y menor tiempo de parqueo</w:t>
      </w:r>
    </w:p>
    <w:p w14:paraId="5018869C" w14:textId="77777777" w:rsidR="00D36B1C" w:rsidRDefault="00000000">
      <w:r>
        <w:t>- Salir</w:t>
      </w:r>
    </w:p>
    <w:p w14:paraId="57F0E36A" w14:textId="77777777" w:rsidR="00D36B1C" w:rsidRDefault="00000000">
      <w:pPr>
        <w:pStyle w:val="Ttulo3"/>
      </w:pPr>
      <w:r>
        <w:t>5. Salir del Programa</w:t>
      </w:r>
    </w:p>
    <w:p w14:paraId="4F51440E" w14:textId="77777777" w:rsidR="00D36B1C" w:rsidRDefault="00000000">
      <w:r>
        <w:t>Desde el menú principal, selecciona la opción 4 para cerrar el programa.</w:t>
      </w:r>
    </w:p>
    <w:p w14:paraId="7BACB229" w14:textId="0283B585" w:rsidR="00D36B1C" w:rsidRDefault="00000000">
      <w:pPr>
        <w:pStyle w:val="Ttulo2"/>
      </w:pPr>
      <w:r>
        <w:t xml:space="preserve"> Recomendaciones</w:t>
      </w:r>
    </w:p>
    <w:p w14:paraId="2B3BD05F" w14:textId="77777777" w:rsidR="00D36B1C" w:rsidRDefault="00000000">
      <w:r>
        <w:t>- No ingreses motocicletas; no están permitidas.</w:t>
      </w:r>
    </w:p>
    <w:p w14:paraId="30B5A18E" w14:textId="77777777" w:rsidR="00D36B1C" w:rsidRDefault="00000000">
      <w:r>
        <w:t>- Revisa los datos antes de ingresarlos, especialmente la placa.</w:t>
      </w:r>
    </w:p>
    <w:p w14:paraId="4303A4A5" w14:textId="77777777" w:rsidR="00D36B1C" w:rsidRDefault="00000000">
      <w:r>
        <w:t>- No cierres el programa sin retirar todos los vehículos si deseas mantener un control adecuado (los datos no se guardan si no hay persistencia).</w:t>
      </w:r>
    </w:p>
    <w:p w14:paraId="7DD02288" w14:textId="7BB5A4E4" w:rsidR="00D36B1C" w:rsidRDefault="00000000">
      <w:pPr>
        <w:pStyle w:val="Ttulo2"/>
      </w:pPr>
      <w:proofErr w:type="spellStart"/>
      <w:r>
        <w:t>Soporte</w:t>
      </w:r>
      <w:proofErr w:type="spellEnd"/>
    </w:p>
    <w:p w14:paraId="34C9BE62" w14:textId="77777777" w:rsidR="00D36B1C" w:rsidRDefault="00000000">
      <w:r>
        <w:t>En caso de dudas o mejoras, puedes contactar al equipo de desarrollo.</w:t>
      </w:r>
    </w:p>
    <w:sectPr w:rsidR="00D36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002758">
    <w:abstractNumId w:val="8"/>
  </w:num>
  <w:num w:numId="2" w16cid:durableId="1283655049">
    <w:abstractNumId w:val="6"/>
  </w:num>
  <w:num w:numId="3" w16cid:durableId="1622295899">
    <w:abstractNumId w:val="5"/>
  </w:num>
  <w:num w:numId="4" w16cid:durableId="12071708">
    <w:abstractNumId w:val="4"/>
  </w:num>
  <w:num w:numId="5" w16cid:durableId="49962862">
    <w:abstractNumId w:val="7"/>
  </w:num>
  <w:num w:numId="6" w16cid:durableId="751199311">
    <w:abstractNumId w:val="3"/>
  </w:num>
  <w:num w:numId="7" w16cid:durableId="1447385866">
    <w:abstractNumId w:val="2"/>
  </w:num>
  <w:num w:numId="8" w16cid:durableId="794560109">
    <w:abstractNumId w:val="1"/>
  </w:num>
  <w:num w:numId="9" w16cid:durableId="86772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6F9E"/>
    <w:rsid w:val="00A267ED"/>
    <w:rsid w:val="00AA1D8D"/>
    <w:rsid w:val="00B47730"/>
    <w:rsid w:val="00CB0664"/>
    <w:rsid w:val="00D36B1C"/>
    <w:rsid w:val="00D476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5DB6"/>
  <w14:defaultImageDpi w14:val="300"/>
  <w15:docId w15:val="{8B455375-DEF8-4CC8-9D7E-7E9B3FCD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EDWIN JHOBANY LEGUIZAMON RUEDA</cp:lastModifiedBy>
  <cp:revision>2</cp:revision>
  <dcterms:created xsi:type="dcterms:W3CDTF">2013-12-23T23:15:00Z</dcterms:created>
  <dcterms:modified xsi:type="dcterms:W3CDTF">2025-07-14T02:27:00Z</dcterms:modified>
  <cp:category/>
</cp:coreProperties>
</file>